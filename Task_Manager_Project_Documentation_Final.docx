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9ECAE" w14:textId="77777777" w:rsidR="00C35B46" w:rsidRDefault="00000000">
      <w:pPr>
        <w:pStyle w:val="Heading1"/>
      </w:pPr>
      <w:r>
        <w:t>Task Manager</w:t>
      </w:r>
    </w:p>
    <w:p w14:paraId="32A99F63" w14:textId="77777777" w:rsidR="00C35B46" w:rsidRDefault="00000000">
      <w:r>
        <w:t>A simple Task Manager application built with Node.js, Express, MongoDB, and React, allowing users to create, update, delete, and mark tasks as complete. The app is structured with a REST API backend and a React frontend, designed for easy deployment with Docker and Kubernetes.</w:t>
      </w:r>
    </w:p>
    <w:p w14:paraId="30545A14" w14:textId="77777777" w:rsidR="00C35B46" w:rsidRDefault="00000000">
      <w:pPr>
        <w:pStyle w:val="Heading2"/>
      </w:pPr>
      <w:r>
        <w:t>Features</w:t>
      </w:r>
    </w:p>
    <w:p w14:paraId="2F108530" w14:textId="77777777" w:rsidR="00C35B46" w:rsidRDefault="00000000">
      <w:pPr>
        <w:pStyle w:val="ListBullet"/>
      </w:pPr>
      <w:r>
        <w:t>- User Authentication: Each user can register, log in, and access their tasks only.</w:t>
      </w:r>
    </w:p>
    <w:p w14:paraId="27D246B3" w14:textId="77777777" w:rsidR="00C35B46" w:rsidRDefault="00000000">
      <w:pPr>
        <w:pStyle w:val="ListBullet"/>
      </w:pPr>
      <w:r>
        <w:t>- Task Management: Create, update, delete, and mark tasks as complete.</w:t>
      </w:r>
    </w:p>
    <w:p w14:paraId="48EF06B6" w14:textId="77777777" w:rsidR="00C35B46" w:rsidRDefault="00000000">
      <w:pPr>
        <w:pStyle w:val="ListBullet"/>
      </w:pPr>
      <w:r>
        <w:t>- Task Details: Each task has a title, description, and completion status.</w:t>
      </w:r>
    </w:p>
    <w:p w14:paraId="14E14B1D" w14:textId="77777777" w:rsidR="00C35B46" w:rsidRDefault="00000000">
      <w:pPr>
        <w:pStyle w:val="ListBullet"/>
      </w:pPr>
      <w:r>
        <w:t>- API Security: Protected routes with JWT-based authentication.</w:t>
      </w:r>
    </w:p>
    <w:p w14:paraId="220B4698" w14:textId="77777777" w:rsidR="00C35B46" w:rsidRDefault="00000000">
      <w:pPr>
        <w:pStyle w:val="Heading2"/>
      </w:pPr>
      <w:r>
        <w:t>Technologies Used</w:t>
      </w:r>
    </w:p>
    <w:p w14:paraId="259FEB65" w14:textId="77777777" w:rsidR="00C35B46" w:rsidRDefault="00000000">
      <w:pPr>
        <w:pStyle w:val="ListBullet"/>
      </w:pPr>
      <w:r>
        <w:t>- Backend: Node.js, Express, MongoDB, Mongoose</w:t>
      </w:r>
    </w:p>
    <w:p w14:paraId="031641AF" w14:textId="77777777" w:rsidR="00C35B46" w:rsidRDefault="00000000">
      <w:pPr>
        <w:pStyle w:val="ListBullet"/>
      </w:pPr>
      <w:r>
        <w:t>- Frontend: React, Material-UI</w:t>
      </w:r>
    </w:p>
    <w:p w14:paraId="07E28EB3" w14:textId="77777777" w:rsidR="00C35B46" w:rsidRDefault="00000000">
      <w:pPr>
        <w:pStyle w:val="ListBullet"/>
      </w:pPr>
      <w:r>
        <w:t>- Authentication: JWT (JSON Web Token)</w:t>
      </w:r>
    </w:p>
    <w:p w14:paraId="19891E62" w14:textId="77777777" w:rsidR="00C35B46" w:rsidRDefault="00000000">
      <w:pPr>
        <w:pStyle w:val="ListBullet"/>
      </w:pPr>
      <w:r>
        <w:t>- Deployment: Docker, Kubernetes</w:t>
      </w:r>
    </w:p>
    <w:p w14:paraId="3C5F464C" w14:textId="77777777" w:rsidR="00C35B46" w:rsidRDefault="00000000">
      <w:pPr>
        <w:pStyle w:val="Heading2"/>
      </w:pPr>
      <w:r>
        <w:t>Setup and Installation</w:t>
      </w:r>
    </w:p>
    <w:p w14:paraId="2E189EC0" w14:textId="77777777" w:rsidR="00C35B46" w:rsidRDefault="00000000">
      <w:pPr>
        <w:pStyle w:val="Heading3"/>
      </w:pPr>
      <w:r>
        <w:t>Prerequisites</w:t>
      </w:r>
    </w:p>
    <w:p w14:paraId="018EF256" w14:textId="77777777" w:rsidR="00C35B46" w:rsidRDefault="00000000">
      <w:pPr>
        <w:pStyle w:val="ListBullet"/>
      </w:pPr>
      <w:r>
        <w:t>- Node.js (v12 or later)</w:t>
      </w:r>
    </w:p>
    <w:p w14:paraId="63F384C3" w14:textId="77777777" w:rsidR="00C35B46" w:rsidRDefault="00000000">
      <w:pPr>
        <w:pStyle w:val="ListBullet"/>
      </w:pPr>
      <w:r>
        <w:t>- MongoDB (v4 or later)</w:t>
      </w:r>
    </w:p>
    <w:p w14:paraId="10391D89" w14:textId="77777777" w:rsidR="00C35B46" w:rsidRDefault="00000000">
      <w:pPr>
        <w:pStyle w:val="ListBullet"/>
      </w:pPr>
      <w:r>
        <w:t>- Docker and Docker Compose</w:t>
      </w:r>
    </w:p>
    <w:p w14:paraId="7A2ED6E6" w14:textId="77777777" w:rsidR="00C35B46" w:rsidRDefault="00000000">
      <w:pPr>
        <w:pStyle w:val="ListBullet"/>
      </w:pPr>
      <w:r>
        <w:t>- Kubernetes (for deployment)</w:t>
      </w:r>
    </w:p>
    <w:p w14:paraId="71F7365B" w14:textId="77777777" w:rsidR="00C35B46" w:rsidRDefault="00000000">
      <w:pPr>
        <w:pStyle w:val="Heading3"/>
      </w:pPr>
      <w:r>
        <w:t>Backend Setup</w:t>
      </w:r>
    </w:p>
    <w:p w14:paraId="33ED2431" w14:textId="77777777" w:rsidR="00C35B46" w:rsidRDefault="00000000">
      <w:r>
        <w:t>1. Clone the repository:</w:t>
      </w:r>
    </w:p>
    <w:p w14:paraId="2B922B44" w14:textId="2B349883" w:rsidR="00C35B46" w:rsidRDefault="00000000">
      <w:r>
        <w:t xml:space="preserve">   git clone https://github.com/</w:t>
      </w:r>
      <w:r w:rsidR="002D68BD">
        <w:t>geco97</w:t>
      </w:r>
      <w:r>
        <w:t>/task-manager.git</w:t>
      </w:r>
      <w:r>
        <w:br/>
        <w:t xml:space="preserve">   cd task-manager</w:t>
      </w:r>
    </w:p>
    <w:p w14:paraId="2192A3C6" w14:textId="77777777" w:rsidR="00C35B46" w:rsidRDefault="00000000">
      <w:r>
        <w:t>2. Install dependencies for each microservice:</w:t>
      </w:r>
      <w:r>
        <w:br/>
      </w:r>
    </w:p>
    <w:p w14:paraId="11A1B521" w14:textId="77777777" w:rsidR="00C35B46" w:rsidRDefault="00000000">
      <w:r>
        <w:t xml:space="preserve">   - For `auth-service`:</w:t>
      </w:r>
    </w:p>
    <w:p w14:paraId="03AE706F" w14:textId="77777777" w:rsidR="00C35B46" w:rsidRDefault="00000000">
      <w:r>
        <w:t xml:space="preserve">      cd backend/auth-service</w:t>
      </w:r>
      <w:r>
        <w:br/>
        <w:t xml:space="preserve">      npm install</w:t>
      </w:r>
    </w:p>
    <w:p w14:paraId="561C03B3" w14:textId="77777777" w:rsidR="00C35B46" w:rsidRDefault="00000000">
      <w:r>
        <w:t xml:space="preserve">   - For `task-service`:</w:t>
      </w:r>
    </w:p>
    <w:p w14:paraId="0BC6DEC5" w14:textId="77777777" w:rsidR="00C35B46" w:rsidRDefault="00000000">
      <w:r>
        <w:t xml:space="preserve">      cd ../task-service</w:t>
      </w:r>
      <w:r>
        <w:br/>
        <w:t xml:space="preserve">      npm install</w:t>
      </w:r>
    </w:p>
    <w:p w14:paraId="675CDEE4" w14:textId="77777777" w:rsidR="00C35B46" w:rsidRDefault="00000000">
      <w:r>
        <w:lastRenderedPageBreak/>
        <w:t>3. Create `.env` files in each microservice with required environment variables.</w:t>
      </w:r>
    </w:p>
    <w:p w14:paraId="70DFBAED" w14:textId="77777777" w:rsidR="00C35B46" w:rsidRDefault="00000000">
      <w:pPr>
        <w:pStyle w:val="Heading3"/>
      </w:pPr>
      <w:r>
        <w:t>Frontend Setup</w:t>
      </w:r>
    </w:p>
    <w:p w14:paraId="5212F7BA" w14:textId="77777777" w:rsidR="00C35B46" w:rsidRDefault="00000000">
      <w:r>
        <w:t>1. Navigate to the frontend directory:</w:t>
      </w:r>
      <w:r>
        <w:br/>
      </w:r>
    </w:p>
    <w:p w14:paraId="3CB68E7C" w14:textId="77777777" w:rsidR="00C35B46" w:rsidRDefault="00000000">
      <w:r>
        <w:t xml:space="preserve">   cd ../frontend</w:t>
      </w:r>
    </w:p>
    <w:p w14:paraId="428504D0" w14:textId="77777777" w:rsidR="00C35B46" w:rsidRDefault="00000000">
      <w:r>
        <w:t>2. Install dependencies:</w:t>
      </w:r>
      <w:r>
        <w:br/>
      </w:r>
    </w:p>
    <w:p w14:paraId="04166A45" w14:textId="77777777" w:rsidR="00C35B46" w:rsidRDefault="00000000">
      <w:r>
        <w:t xml:space="preserve">   npm install</w:t>
      </w:r>
    </w:p>
    <w:p w14:paraId="6AF79036" w14:textId="77777777" w:rsidR="00C35B46" w:rsidRDefault="00000000">
      <w:r>
        <w:t>3. Create a `.env` file in the frontend directory with API URLs.</w:t>
      </w:r>
      <w:r>
        <w:br/>
      </w:r>
    </w:p>
    <w:p w14:paraId="36645BD5" w14:textId="77777777" w:rsidR="00C35B46" w:rsidRDefault="00000000">
      <w:r>
        <w:t>4. Run the frontend server:</w:t>
      </w:r>
      <w:r>
        <w:br/>
      </w:r>
    </w:p>
    <w:p w14:paraId="4323C9BA" w14:textId="77777777" w:rsidR="00C35B46" w:rsidRDefault="00000000">
      <w:r>
        <w:t xml:space="preserve">   npm start</w:t>
      </w:r>
    </w:p>
    <w:p w14:paraId="4EFECC1F" w14:textId="77777777" w:rsidR="00C35B46" w:rsidRDefault="00000000">
      <w:pPr>
        <w:pStyle w:val="Heading2"/>
      </w:pPr>
      <w:r>
        <w:t>API Endpoints</w:t>
      </w:r>
    </w:p>
    <w:p w14:paraId="1FE99C27" w14:textId="77777777" w:rsidR="00C35B46" w:rsidRDefault="00000000">
      <w:pPr>
        <w:pStyle w:val="Heading3"/>
      </w:pPr>
      <w:r>
        <w:t>Authentication</w:t>
      </w:r>
    </w:p>
    <w:p w14:paraId="6018444E" w14:textId="77777777" w:rsidR="00C35B46" w:rsidRDefault="00000000">
      <w:pPr>
        <w:pStyle w:val="ListBullet"/>
      </w:pPr>
      <w:r>
        <w:t>POST /auth/register: Register a new user.</w:t>
      </w:r>
    </w:p>
    <w:p w14:paraId="1E0150C2" w14:textId="77777777" w:rsidR="00C35B46" w:rsidRDefault="00000000">
      <w:pPr>
        <w:pStyle w:val="ListBullet"/>
      </w:pPr>
      <w:r>
        <w:t>POST /auth/login: Log in to get an authentication token.</w:t>
      </w:r>
    </w:p>
    <w:p w14:paraId="3383F5F3" w14:textId="77777777" w:rsidR="00C35B46" w:rsidRDefault="00000000">
      <w:pPr>
        <w:pStyle w:val="Heading3"/>
      </w:pPr>
      <w:r>
        <w:t>Tasks</w:t>
      </w:r>
    </w:p>
    <w:p w14:paraId="687F2C17" w14:textId="77777777" w:rsidR="00C35B46" w:rsidRDefault="00000000">
      <w:pPr>
        <w:pStyle w:val="ListBullet"/>
      </w:pPr>
      <w:r>
        <w:t>GET /tasks: Get all tasks for the logged-in user.</w:t>
      </w:r>
    </w:p>
    <w:p w14:paraId="71CB4CC3" w14:textId="77777777" w:rsidR="00C35B46" w:rsidRDefault="00000000">
      <w:pPr>
        <w:pStyle w:val="ListBullet"/>
      </w:pPr>
      <w:r>
        <w:t>POST /tasks: Create a new task.</w:t>
      </w:r>
    </w:p>
    <w:p w14:paraId="1F4CCFF3" w14:textId="77777777" w:rsidR="00C35B46" w:rsidRDefault="00000000">
      <w:pPr>
        <w:pStyle w:val="ListBullet"/>
      </w:pPr>
      <w:r>
        <w:t>PUT /tasks/:id: Update a task by ID (title and completion status).</w:t>
      </w:r>
    </w:p>
    <w:p w14:paraId="60D26189" w14:textId="77777777" w:rsidR="00C35B46" w:rsidRDefault="00000000">
      <w:pPr>
        <w:pStyle w:val="ListBullet"/>
      </w:pPr>
      <w:r>
        <w:t>DELETE /tasks/:id: Delete a task by ID.</w:t>
      </w:r>
    </w:p>
    <w:p w14:paraId="01F4B0D2" w14:textId="77777777" w:rsidR="00C35B46" w:rsidRDefault="00000000">
      <w:pPr>
        <w:pStyle w:val="Heading2"/>
      </w:pPr>
      <w:r>
        <w:t>Docker and Kubernetes Deployment</w:t>
      </w:r>
    </w:p>
    <w:p w14:paraId="233018EB" w14:textId="77777777" w:rsidR="00C35B46" w:rsidRDefault="00000000">
      <w:pPr>
        <w:pStyle w:val="Heading3"/>
      </w:pPr>
      <w:r>
        <w:t>Building and Pushing Docker Images</w:t>
      </w:r>
    </w:p>
    <w:p w14:paraId="0738C4CC" w14:textId="77777777" w:rsidR="00C35B46" w:rsidRDefault="00000000">
      <w:r>
        <w:t>1. Navigate to each directory and build images:</w:t>
      </w:r>
      <w:r>
        <w:br/>
      </w:r>
    </w:p>
    <w:p w14:paraId="27E26CED" w14:textId="77777777" w:rsidR="00C35B46" w:rsidRDefault="00000000">
      <w:r>
        <w:t xml:space="preserve">   - For `auth-service`: docker build -t your-dockerhub-username/auth-service:latest ./backend/auth-service</w:t>
      </w:r>
    </w:p>
    <w:p w14:paraId="34797705" w14:textId="77777777" w:rsidR="00C35B46" w:rsidRDefault="00000000">
      <w:r>
        <w:t xml:space="preserve">   - For `task-service`: docker build -t your-dockerhub-username/task-service:latest ./backend/task-service</w:t>
      </w:r>
    </w:p>
    <w:p w14:paraId="32D7DA20" w14:textId="77777777" w:rsidR="00C35B46" w:rsidRDefault="00000000">
      <w:r>
        <w:t xml:space="preserve">   - For `frontend`: docker build -t your-dockerhub-username/frontend:latest ./frontend</w:t>
      </w:r>
    </w:p>
    <w:p w14:paraId="1DD7D944" w14:textId="77777777" w:rsidR="00C35B46" w:rsidRDefault="00000000">
      <w:r>
        <w:lastRenderedPageBreak/>
        <w:t>2. Push images to Docker Hub:</w:t>
      </w:r>
      <w:r>
        <w:br/>
      </w:r>
    </w:p>
    <w:p w14:paraId="7CB6BECC" w14:textId="77777777" w:rsidR="00C35B46" w:rsidRDefault="00000000">
      <w:r>
        <w:t xml:space="preserve">   - docker push your-dockerhub-username/auth-service:latest</w:t>
      </w:r>
    </w:p>
    <w:p w14:paraId="09C281B0" w14:textId="77777777" w:rsidR="00C35B46" w:rsidRDefault="00000000">
      <w:r>
        <w:t xml:space="preserve">   - docker push your-dockerhub-username/task-service:latest</w:t>
      </w:r>
    </w:p>
    <w:p w14:paraId="05F5EDDF" w14:textId="77777777" w:rsidR="00C35B46" w:rsidRDefault="00000000">
      <w:r>
        <w:t xml:space="preserve">   - docker push your-dockerhub-username/frontend:latest</w:t>
      </w:r>
    </w:p>
    <w:p w14:paraId="46B32894" w14:textId="77777777" w:rsidR="00C35B46" w:rsidRDefault="00000000">
      <w:pPr>
        <w:pStyle w:val="Heading3"/>
      </w:pPr>
      <w:r>
        <w:t>Docker Compose</w:t>
      </w:r>
    </w:p>
    <w:p w14:paraId="622881D1" w14:textId="77777777" w:rsidR="00C35B46" w:rsidRDefault="00000000">
      <w:r>
        <w:t>To build and run services using Docker Compose:</w:t>
      </w:r>
      <w:r>
        <w:br/>
      </w:r>
    </w:p>
    <w:p w14:paraId="470916C7" w14:textId="77777777" w:rsidR="00C35B46" w:rsidRDefault="00000000">
      <w:r>
        <w:t xml:space="preserve">   docker-compose up --build</w:t>
      </w:r>
    </w:p>
    <w:p w14:paraId="42BBA0B1" w14:textId="77777777" w:rsidR="00C35B46" w:rsidRDefault="00000000">
      <w:pPr>
        <w:pStyle w:val="Heading3"/>
      </w:pPr>
      <w:r>
        <w:t>Kubernetes Deployment</w:t>
      </w:r>
    </w:p>
    <w:p w14:paraId="33107C52" w14:textId="77777777" w:rsidR="00C35B46" w:rsidRDefault="00000000">
      <w:r>
        <w:t>1. Create Kubernetes manifests for each service.</w:t>
      </w:r>
    </w:p>
    <w:p w14:paraId="1A7E1D59" w14:textId="77777777" w:rsidR="00C35B46" w:rsidRDefault="00000000">
      <w:r>
        <w:t>2. Apply configurations:</w:t>
      </w:r>
      <w:r>
        <w:br/>
      </w:r>
    </w:p>
    <w:p w14:paraId="7338A4B6" w14:textId="77777777" w:rsidR="00C35B46" w:rsidRDefault="00000000">
      <w:r>
        <w:t xml:space="preserve">   kubectl apply -f kubernetes/auth-service-deployment.yaml</w:t>
      </w:r>
    </w:p>
    <w:p w14:paraId="5F13E1F6" w14:textId="77777777" w:rsidR="00C35B46" w:rsidRDefault="00000000">
      <w:r>
        <w:t xml:space="preserve">   kubectl apply -f kubernetes/task-service-deployment.yaml</w:t>
      </w:r>
    </w:p>
    <w:p w14:paraId="18D08059" w14:textId="77777777" w:rsidR="00C35B46" w:rsidRDefault="00000000">
      <w:r>
        <w:t xml:space="preserve">   kubectl apply -f kubernetes/mongo-deployment.yaml</w:t>
      </w:r>
    </w:p>
    <w:p w14:paraId="11D891FA" w14:textId="77777777" w:rsidR="00C35B46" w:rsidRDefault="00000000">
      <w:r>
        <w:t xml:space="preserve">   kubectl apply -f kubernetes/frontend-deployment.yaml</w:t>
      </w:r>
    </w:p>
    <w:p w14:paraId="3C64EDC6" w14:textId="77777777" w:rsidR="00C35B46" w:rsidRDefault="00000000">
      <w:pPr>
        <w:pStyle w:val="Heading2"/>
      </w:pPr>
      <w:r>
        <w:t>Project Structure</w:t>
      </w:r>
    </w:p>
    <w:p w14:paraId="0702A97D" w14:textId="77777777" w:rsidR="00C35B46" w:rsidRDefault="00000000">
      <w:r>
        <w:br/>
        <w:t>task-manager/</w:t>
      </w:r>
      <w:r>
        <w:br/>
        <w:t>├── backend/</w:t>
      </w:r>
      <w:r>
        <w:br/>
        <w:t>│   ├── auth-service/                   # User Authentication Microservice</w:t>
      </w:r>
      <w:r>
        <w:br/>
        <w:t>│   │   ├── src/</w:t>
      </w:r>
      <w:r>
        <w:br/>
        <w:t>│   │   │   ├── controllers/</w:t>
      </w:r>
      <w:r>
        <w:br/>
        <w:t>│   │   │   │   └── authController.js   # Handles registration, login, profile actions</w:t>
      </w:r>
      <w:r>
        <w:br/>
        <w:t>│   │   │   ├── models/</w:t>
      </w:r>
      <w:r>
        <w:br/>
        <w:t>│   │   │   │   └── User.js             # User model/schema for MongoDB</w:t>
      </w:r>
      <w:r>
        <w:br/>
        <w:t>│   │   │   ├── routes/</w:t>
      </w:r>
      <w:r>
        <w:br/>
        <w:t>│   │   │   │   └── authRoutes.js       # Routes for auth-related endpoints</w:t>
      </w:r>
      <w:r>
        <w:br/>
        <w:t>│   │   │   ├── utils/</w:t>
      </w:r>
      <w:r>
        <w:br/>
        <w:t>│   │   │   │   ├── jwtUtils.js         # Helper functions for JWT handling</w:t>
      </w:r>
      <w:r>
        <w:br/>
        <w:t>│   │   │   │   └── hashUtils.js        # Helper functions for password hashing</w:t>
      </w:r>
      <w:r>
        <w:br/>
        <w:t>│   │   │   ├── app.js                  # Main Express app configuration</w:t>
      </w:r>
      <w:r>
        <w:br/>
        <w:t>│   │   │   └── server.js               # Server entry point</w:t>
      </w:r>
      <w:r>
        <w:br/>
        <w:t>│   ├── Dockerfile                      # Dockerfile for auth service</w:t>
      </w:r>
      <w:r>
        <w:br/>
      </w:r>
      <w:r>
        <w:lastRenderedPageBreak/>
        <w:t>│   ├── .env                            # Environment variables (JWT_SECRET, DB_URI)</w:t>
      </w:r>
      <w:r>
        <w:br/>
        <w:t>│   └── package.json                    # Dependencies for auth service</w:t>
      </w:r>
      <w:r>
        <w:br/>
        <w:t>├── task-service/                       # Task Management Microservice</w:t>
      </w:r>
      <w:r>
        <w:br/>
        <w:t>│   ├── src/</w:t>
      </w:r>
      <w:r>
        <w:br/>
        <w:t>│   │   ├── controllers/</w:t>
      </w:r>
      <w:r>
        <w:br/>
        <w:t>│   │   │   └── taskController.js       # Handles CRUD actions for tasks</w:t>
      </w:r>
      <w:r>
        <w:br/>
        <w:t>│   │   ├── models/</w:t>
      </w:r>
      <w:r>
        <w:br/>
        <w:t>│   │   │   └── Task.js                 # Task model/schema for MongoDB</w:t>
      </w:r>
      <w:r>
        <w:br/>
        <w:t>│   │   ├── routes/</w:t>
      </w:r>
      <w:r>
        <w:br/>
        <w:t>│   │   │   └── taskRoutes.js           # Routes for task-related endpoints</w:t>
      </w:r>
      <w:r>
        <w:br/>
        <w:t>│   │   ├── middleware/</w:t>
      </w:r>
      <w:r>
        <w:br/>
        <w:t>│   │   │   └── authMiddleware.js       # Middleware to verify JWT tokens</w:t>
      </w:r>
      <w:r>
        <w:br/>
        <w:t>│   │   ├── app.js                      # Main Express app configuration</w:t>
      </w:r>
      <w:r>
        <w:br/>
        <w:t>│   │   └── server.js                   # Server entry point</w:t>
      </w:r>
      <w:r>
        <w:br/>
        <w:t>│   ├── Dockerfile                      # Dockerfile for task service</w:t>
      </w:r>
      <w:r>
        <w:br/>
        <w:t>│   ├── .env                            # Environment variables (DB_URI)</w:t>
      </w:r>
      <w:r>
        <w:br/>
        <w:t>│   └── package.json                    # Dependencies for task service</w:t>
      </w:r>
      <w:r>
        <w:br/>
        <w:t>├── frontend/</w:t>
      </w:r>
      <w:r>
        <w:br/>
        <w:t>│   ├── src/</w:t>
      </w:r>
      <w:r>
        <w:br/>
        <w:t>│   │   ├── components/                 # React components (TaskManager, Login, Register)</w:t>
      </w:r>
      <w:r>
        <w:br/>
        <w:t>│   │   ├── api/                        # API functions for task and auth</w:t>
      </w:r>
      <w:r>
        <w:br/>
        <w:t>│   │   ├── App.js                      # Main React component</w:t>
      </w:r>
      <w:r>
        <w:br/>
        <w:t>│   │   └── index.js                    # ReactDOM entry point</w:t>
      </w:r>
      <w:r>
        <w:br/>
        <w:t>├── kubernetes/                         # Kubernetes deployment files</w:t>
      </w:r>
      <w:r>
        <w:br/>
        <w:t>├── docker-compose.yml                  # Docker Compose setup for local deployment</w:t>
      </w:r>
      <w:r>
        <w:br/>
        <w:t>└── README.md                           # Project documentation</w:t>
      </w:r>
      <w:r>
        <w:br/>
      </w:r>
    </w:p>
    <w:p w14:paraId="0C2CCAC0" w14:textId="77777777" w:rsidR="00C35B46" w:rsidRDefault="00000000">
      <w:pPr>
        <w:pStyle w:val="Heading2"/>
      </w:pPr>
      <w:r>
        <w:t>License</w:t>
      </w:r>
    </w:p>
    <w:p w14:paraId="2D6ACCEA" w14:textId="77777777" w:rsidR="00C35B46" w:rsidRDefault="00000000">
      <w:r>
        <w:t>This project is licensed under the MIT License.</w:t>
      </w:r>
    </w:p>
    <w:sectPr w:rsidR="00C35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536849">
    <w:abstractNumId w:val="8"/>
  </w:num>
  <w:num w:numId="2" w16cid:durableId="1403217399">
    <w:abstractNumId w:val="6"/>
  </w:num>
  <w:num w:numId="3" w16cid:durableId="1348294184">
    <w:abstractNumId w:val="5"/>
  </w:num>
  <w:num w:numId="4" w16cid:durableId="723916541">
    <w:abstractNumId w:val="4"/>
  </w:num>
  <w:num w:numId="5" w16cid:durableId="77481362">
    <w:abstractNumId w:val="7"/>
  </w:num>
  <w:num w:numId="6" w16cid:durableId="228929763">
    <w:abstractNumId w:val="3"/>
  </w:num>
  <w:num w:numId="7" w16cid:durableId="104157737">
    <w:abstractNumId w:val="2"/>
  </w:num>
  <w:num w:numId="8" w16cid:durableId="1086461255">
    <w:abstractNumId w:val="1"/>
  </w:num>
  <w:num w:numId="9" w16cid:durableId="32061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8BD"/>
    <w:rsid w:val="00326F90"/>
    <w:rsid w:val="00AA1D8D"/>
    <w:rsid w:val="00B47730"/>
    <w:rsid w:val="00C35B46"/>
    <w:rsid w:val="00CB0664"/>
    <w:rsid w:val="00E81B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766FD28"/>
  <w14:defaultImageDpi w14:val="300"/>
  <w15:docId w15:val="{6146B4E7-9F96-440F-B891-AC7518B4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Jack Yacoub</cp:lastModifiedBy>
  <cp:revision>2</cp:revision>
  <dcterms:created xsi:type="dcterms:W3CDTF">2013-12-23T23:15:00Z</dcterms:created>
  <dcterms:modified xsi:type="dcterms:W3CDTF">2024-10-31T01:55:00Z</dcterms:modified>
  <cp:category/>
</cp:coreProperties>
</file>